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【文件标题】：关于XX公司与YY公司合同纠纷的律师函</w:t>
      </w:r>
      <w:r>
        <w:rPr>
          <w:rFonts w:ascii="仿宋" w:hAnsi="仿宋"/>
          <w:sz w:val="28"/>
        </w:rPr>
      </w:r>
    </w:p>
    <w:p>
      <w:pPr>
        <w:jc w:val="both"/>
      </w:pPr>
      <w:r>
        <w:t>【文件编号】：[律函]2022年第0001号</w:t>
      </w:r>
      <w:r>
        <w:rPr>
          <w:rFonts w:ascii="仿宋" w:hAnsi="仿宋"/>
          <w:sz w:val="28"/>
        </w:rPr>
      </w:r>
    </w:p>
    <w:p>
      <w:pPr>
        <w:jc w:val="both"/>
      </w:pPr>
      <w:r>
        <w:t>【发布日期】：2022年11月2日</w:t>
      </w:r>
      <w:r>
        <w:rPr>
          <w:rFonts w:ascii="仿宋" w:hAnsi="仿宋"/>
          <w:sz w:val="28"/>
        </w:rPr>
      </w:r>
    </w:p>
    <w:p>
      <w:pPr>
        <w:jc w:val="both"/>
      </w:pPr>
      <w:r>
        <w:t>【收件人】：YY公司法定代表人/负责人</w:t>
      </w:r>
      <w:r>
        <w:rPr>
          <w:rFonts w:ascii="仿宋" w:hAnsi="仿宋"/>
          <w:sz w:val="28"/>
        </w:rPr>
      </w:r>
    </w:p>
    <w:p>
      <w:pPr>
        <w:jc w:val="both"/>
      </w:pPr>
      <w:r>
        <w:t>【地址】：XX市XX路XX号</w:t>
      </w:r>
      <w:r>
        <w:rPr>
          <w:rFonts w:ascii="仿宋" w:hAnsi="仿宋"/>
          <w:sz w:val="28"/>
        </w:rPr>
      </w:r>
    </w:p>
    <w:p>
      <w:pPr>
        <w:jc w:val="both"/>
      </w:pPr>
      <w:r>
        <w:t>【尊敬的XX公司】：</w:t>
      </w:r>
      <w:r>
        <w:rPr>
          <w:rFonts w:ascii="仿宋" w:hAnsi="仿宋"/>
          <w:sz w:val="28"/>
        </w:rPr>
      </w:r>
    </w:p>
    <w:p>
      <w:pPr>
        <w:jc w:val="both"/>
      </w:pPr>
      <w:r>
        <w:t>根据我国《中华人民共和国合同法》及相关法律法规，本律师代表我方客户XX公司，就贵公司与我客户之间的合同纠纷事宜，特此致函如下：</w:t>
      </w:r>
      <w:r>
        <w:rPr>
          <w:rFonts w:ascii="仿宋" w:hAnsi="仿宋"/>
          <w:sz w:val="28"/>
        </w:rPr>
      </w:r>
    </w:p>
    <w:p>
      <w:pPr>
        <w:jc w:val="both"/>
      </w:pPr>
      <w:r>
        <w:t>一、背景概述</w:t>
      </w:r>
      <w:r>
        <w:rPr>
          <w:rFonts w:ascii="仿宋" w:hAnsi="仿宋"/>
          <w:sz w:val="28"/>
        </w:rPr>
      </w:r>
    </w:p>
    <w:p>
      <w:pPr>
        <w:jc w:val="both"/>
      </w:pPr>
      <w:r>
        <w:t>1. 我客户XX公司与贵公司于2021年6月1日签订《XX项目合作协议》（以下简称“合同”），合同约定双方在XX项目上进行合作。</w:t>
      </w:r>
      <w:r>
        <w:rPr>
          <w:rFonts w:ascii="仿宋" w:hAnsi="仿宋"/>
          <w:sz w:val="28"/>
        </w:rPr>
      </w:r>
    </w:p>
    <w:p>
      <w:pPr>
        <w:jc w:val="both"/>
      </w:pPr>
      <w:r>
        <w:t>2. 合同签订后，我客户按照约定履行了合同义务，但贵公司未能按照合同约定履行相关义务，导致项目进度严重滞后。</w:t>
      </w:r>
      <w:r>
        <w:rPr>
          <w:rFonts w:ascii="仿宋" w:hAnsi="仿宋"/>
          <w:sz w:val="28"/>
        </w:rPr>
      </w:r>
    </w:p>
    <w:p>
      <w:pPr>
        <w:jc w:val="both"/>
      </w:pPr>
      <w:r>
        <w:t>3. 鉴于贵公司违约行为，我客户多次与贵公司进行沟通，要求贵公司采取措施解决问题，但至今未得到有效解决。</w:t>
      </w:r>
      <w:r>
        <w:rPr>
          <w:rFonts w:ascii="仿宋" w:hAnsi="仿宋"/>
          <w:sz w:val="28"/>
        </w:rPr>
      </w:r>
    </w:p>
    <w:p>
      <w:pPr>
        <w:jc w:val="both"/>
      </w:pPr>
      <w:r>
        <w:t>二、法律依据</w:t>
      </w:r>
      <w:r>
        <w:rPr>
          <w:rFonts w:ascii="仿宋" w:hAnsi="仿宋"/>
          <w:sz w:val="28"/>
        </w:rPr>
      </w:r>
    </w:p>
    <w:p>
      <w:pPr>
        <w:jc w:val="both"/>
      </w:pPr>
      <w:r>
        <w:t>1. 根据《中华人民共和国合同法》第一百零七条规定，当事人应当按照约定履行自己的义务，不得擅自变更或者解除合同。</w:t>
      </w:r>
      <w:r>
        <w:rPr>
          <w:rFonts w:ascii="仿宋" w:hAnsi="仿宋"/>
          <w:sz w:val="28"/>
        </w:rPr>
      </w:r>
    </w:p>
    <w:p>
      <w:pPr>
        <w:jc w:val="both"/>
      </w:pPr>
      <w:r>
        <w:t>2. 根据《中华人民共和国合同法》第一百二十二条规定，当事人因履行合同发生纠纷，可以协商解决；协商不成的，可以向人民法院提起诉讼。</w:t>
      </w:r>
      <w:r>
        <w:rPr>
          <w:rFonts w:ascii="仿宋" w:hAnsi="仿宋"/>
          <w:sz w:val="28"/>
        </w:rPr>
      </w:r>
    </w:p>
    <w:p>
      <w:pPr>
        <w:jc w:val="both"/>
      </w:pPr>
      <w:r>
        <w:t>三、法律责任</w:t>
      </w:r>
      <w:r>
        <w:rPr>
          <w:rFonts w:ascii="仿宋" w:hAnsi="仿宋"/>
          <w:sz w:val="28"/>
        </w:rPr>
      </w:r>
    </w:p>
    <w:p>
      <w:pPr>
        <w:jc w:val="both"/>
      </w:pPr>
      <w:r>
        <w:t>1. 贵公司未按照合同约定履行义务，构成违约行为。</w:t>
      </w:r>
      <w:r>
        <w:rPr>
          <w:rFonts w:ascii="仿宋" w:hAnsi="仿宋"/>
          <w:sz w:val="28"/>
        </w:rPr>
      </w:r>
    </w:p>
    <w:p>
      <w:pPr>
        <w:jc w:val="both"/>
      </w:pPr>
      <w:r>
        <w:t>2. 贵公司应承担违约责任，向我客户支付合同约定的违约金。</w:t>
      </w:r>
      <w:r>
        <w:rPr>
          <w:rFonts w:ascii="仿宋" w:hAnsi="仿宋"/>
          <w:sz w:val="28"/>
        </w:rPr>
      </w:r>
    </w:p>
    <w:p>
      <w:pPr>
        <w:jc w:val="both"/>
      </w:pPr>
      <w:r>
        <w:t>3. 贵公司应承担因违约行为给我客户造成的经济损失，包括但不限于项目延期导致的损失、第三方索赔等。</w:t>
      </w:r>
      <w:r>
        <w:rPr>
          <w:rFonts w:ascii="仿宋" w:hAnsi="仿宋"/>
          <w:sz w:val="28"/>
        </w:rPr>
      </w:r>
    </w:p>
    <w:p>
      <w:pPr>
        <w:jc w:val="both"/>
      </w:pPr>
      <w:r>
        <w:t>四、解决建议</w:t>
      </w:r>
      <w:r>
        <w:rPr>
          <w:rFonts w:ascii="仿宋" w:hAnsi="仿宋"/>
          <w:sz w:val="28"/>
        </w:rPr>
      </w:r>
    </w:p>
    <w:p>
      <w:pPr>
        <w:jc w:val="both"/>
      </w:pPr>
      <w:r>
        <w:t>1. 为保障双方合法权益，避免进一步扩大损失，建议贵公司尽快采取措施解决合同违约问题。</w:t>
      </w:r>
      <w:r>
        <w:rPr>
          <w:rFonts w:ascii="仿宋" w:hAnsi="仿宋"/>
          <w:sz w:val="28"/>
        </w:rPr>
      </w:r>
    </w:p>
    <w:p>
      <w:pPr>
        <w:jc w:val="both"/>
      </w:pPr>
      <w:r>
        <w:t>2. 我客户愿意与贵公司协商解决此事，但如贵公司继续无视合同约定，我客户将保留依法向人民法院提起诉讼的权利。</w:t>
      </w:r>
      <w:r>
        <w:rPr>
          <w:rFonts w:ascii="仿宋" w:hAnsi="仿宋"/>
          <w:sz w:val="28"/>
        </w:rPr>
      </w:r>
    </w:p>
    <w:p>
      <w:pPr>
        <w:jc w:val="both"/>
      </w:pPr>
      <w:r>
        <w:t>五、期限要求</w:t>
      </w:r>
      <w:r>
        <w:rPr>
          <w:rFonts w:ascii="仿宋" w:hAnsi="仿宋"/>
          <w:sz w:val="28"/>
        </w:rPr>
      </w:r>
    </w:p>
    <w:p>
      <w:pPr>
        <w:jc w:val="both"/>
      </w:pPr>
      <w:r>
        <w:t>1. 请贵公司自收到本律师函之日起15日内与我客户进行沟通，协商解决合同纠纷事宜。</w:t>
      </w:r>
      <w:r>
        <w:rPr>
          <w:rFonts w:ascii="仿宋" w:hAnsi="仿宋"/>
          <w:sz w:val="28"/>
        </w:rPr>
      </w:r>
    </w:p>
    <w:p>
      <w:pPr>
        <w:jc w:val="both"/>
      </w:pPr>
      <w:r>
        <w:t>2. 若贵公司在规定期限内仍未采取有效措施解决合同纠纷，我客户将依法采取进一步法律行动。</w:t>
      </w:r>
      <w:r>
        <w:rPr>
          <w:rFonts w:ascii="仿宋" w:hAnsi="仿宋"/>
          <w:sz w:val="28"/>
        </w:rPr>
      </w:r>
    </w:p>
    <w:p>
      <w:pPr>
        <w:jc w:val="both"/>
      </w:pPr>
      <w:r>
        <w:t>敬请贵公司予以重视，以免造成不必要的法律后果。</w:t>
      </w:r>
      <w:r>
        <w:rPr>
          <w:rFonts w:ascii="仿宋" w:hAnsi="仿宋"/>
          <w:sz w:val="28"/>
        </w:rPr>
      </w:r>
    </w:p>
    <w:p>
      <w:pPr>
        <w:jc w:val="both"/>
      </w:pPr>
      <w:r>
        <w:t>此致</w:t>
      </w:r>
      <w:r>
        <w:rPr>
          <w:rFonts w:ascii="仿宋" w:hAnsi="仿宋"/>
          <w:sz w:val="28"/>
        </w:rPr>
      </w:r>
    </w:p>
    <w:p>
      <w:pPr>
        <w:jc w:val="both"/>
      </w:pPr>
      <w:r>
        <w:t>敬礼！</w:t>
      </w:r>
      <w:r>
        <w:rPr>
          <w:rFonts w:ascii="仿宋" w:hAnsi="仿宋"/>
          <w:sz w:val="28"/>
        </w:rPr>
      </w:r>
    </w:p>
    <w:p>
      <w:pPr>
        <w:jc w:val="both"/>
      </w:pPr>
      <w:r>
        <w:t>【律师签名】：________</w:t>
      </w:r>
      <w:r>
        <w:rPr>
          <w:rFonts w:ascii="仿宋" w:hAnsi="仿宋"/>
          <w:sz w:val="28"/>
        </w:rPr>
      </w:r>
    </w:p>
    <w:p>
      <w:pPr>
        <w:jc w:val="both"/>
      </w:pPr>
      <w:r>
        <w:t>【执业证号】：________</w:t>
      </w:r>
      <w:r>
        <w:rPr>
          <w:rFonts w:ascii="仿宋" w:hAnsi="仿宋"/>
          <w:sz w:val="28"/>
        </w:rPr>
      </w:r>
    </w:p>
    <w:p>
      <w:pPr>
        <w:jc w:val="both"/>
      </w:pPr>
      <w:r>
        <w:t>【联系电话】：________</w:t>
      </w:r>
      <w:r>
        <w:rPr>
          <w:rFonts w:ascii="仿宋" w:hAnsi="仿宋"/>
          <w:sz w:val="28"/>
        </w:rPr>
      </w:r>
    </w:p>
    <w:p>
      <w:pPr>
        <w:jc w:val="both"/>
      </w:pPr>
      <w:r>
        <w:t>【电子邮箱】：________</w:t>
      </w:r>
      <w:r>
        <w:rPr>
          <w:rFonts w:ascii="仿宋" w:hAnsi="仿宋"/>
          <w:sz w:val="28"/>
        </w:rPr>
      </w:r>
    </w:p>
    <w:p>
      <w:pPr>
        <w:jc w:val="both"/>
      </w:pPr>
      <w:r>
        <w:t>【律师事务所】：________</w:t>
      </w:r>
      <w:r>
        <w:rPr>
          <w:rFonts w:ascii="仿宋" w:hAnsi="仿宋"/>
          <w:sz w:val="28"/>
        </w:rPr>
      </w:r>
    </w:p>
    <w:p>
      <w:pPr>
        <w:jc w:val="both"/>
      </w:pPr>
      <w:r>
        <w:t>【地址】：________</w:t>
      </w:r>
      <w:r>
        <w:rPr>
          <w:rFonts w:ascii="仿宋" w:hAnsi="仿宋"/>
          <w:sz w:val="28"/>
        </w:rPr>
      </w:r>
    </w:p>
    <w:p>
      <w:pPr>
        <w:jc w:val="both"/>
      </w:pPr>
      <w:r>
        <w:t>【邮编】：________</w:t>
      </w:r>
      <w:r>
        <w:rPr>
          <w:rFonts w:ascii="仿宋" w:hAnsi="仿宋"/>
          <w:sz w:val="28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